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Kravattensliden i Bjurholms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