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Blåbergssjön i Bjurholms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