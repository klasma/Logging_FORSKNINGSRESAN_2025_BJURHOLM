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Alingsås i Bjurholms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