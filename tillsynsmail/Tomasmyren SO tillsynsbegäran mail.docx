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Tomasmyren SO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