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osktjärnberget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