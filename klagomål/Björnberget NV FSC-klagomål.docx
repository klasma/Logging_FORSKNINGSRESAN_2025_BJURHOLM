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Björnberget NV i Bjurholms kommun</w:t>
      </w:r>
    </w:p>
    <w:p>
      <w:r>
        <w:t>Detta dokument behandlar höga naturvärden i avverkningsanmälan Björnberget NV i Bjurholms kommun. Denna avverkningsanmälan inkom 2025-07-21 och omfattar 80,6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doftskinn (NT), garnlav (NT), granticka (NT), lunglav (NT), mörk kolflarnlav (NT), orange taggsvamp (NT), skrovlig taggsvamp (NT), småflikig brosklav (NT), svart taggsvamp (NT), tallticka (NT), ullticka (NT), violettgrå tagellav (NT), bronshjon (S), bårdlav (S), dropptaggsvamp (S), korallblylav (S), luddlav (S), norrlandslav (S), skarp dropptaggsvamp (S), skuggblåslav (S), stuplav (S), vedticka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Björnberget NV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7093566, E 684675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