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Stensjöåsen i Bjurholms kommun</w:t>
      </w:r>
    </w:p>
    <w:p>
      <w:r>
        <w:t>Detta dokument behandlar höga naturvärden i avverkningsanmälan Stensjöåsen i Bjurholms kommun. Denna avverkningsanmälan inkom 2025-07-23 och omfattar 117,8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tajgataggsvamp (VU), blå taggsvamp (NT), dvärgbägarlav (NT), kolflarnlav (NT), nordtagging (NT), reliktbock (NT), vaddporing (NT), vedflamlav (NT), dropptaggsvamp (S),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Stensjöåsen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7103682, E 679543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