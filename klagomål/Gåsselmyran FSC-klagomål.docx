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Gåsselmyran i Bjurholms kommun</w:t>
      </w:r>
    </w:p>
    <w:p>
      <w:r>
        <w:t>Detta dokument behandlar höga naturvärden i avverkningsanmälan Gåsselmyran i Bjurholms kommun. Denna avverkningsanmälan inkom 2025-08-02 och omfattar 78,7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