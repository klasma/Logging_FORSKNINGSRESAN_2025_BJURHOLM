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Johannesbomyran i Bjurholms kommun</w:t>
      </w:r>
    </w:p>
    <w:p>
      <w:r>
        <w:t>Detta dokument behandlar höga naturvärden i avverkningsanmälan Johannesbomyran i Bjurholms kommun. Denna avverkningsanmälan inkom 2025-07-27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mörk kolflarnlav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Johannesbomyran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7096523, E 690384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7320536"/>
            <wp:docPr id="2" name="Picture 2"/>
            <wp:cNvGraphicFramePr>
              <a:graphicFrameLocks noChangeAspect="1"/>
            </wp:cNvGraphicFramePr>
            <a:graphic>
              <a:graphicData uri="http://schemas.openxmlformats.org/drawingml/2006/picture">
                <pic:pic>
                  <pic:nvPicPr>
                    <pic:cNvPr id="0" name="Johannesbomyran karta knärot.png"/>
                    <pic:cNvPicPr/>
                  </pic:nvPicPr>
                  <pic:blipFill>
                    <a:blip r:embed="rId17"/>
                    <a:stretch>
                      <a:fillRect/>
                    </a:stretch>
                  </pic:blipFill>
                  <pic:spPr>
                    <a:xfrm>
                      <a:off x="0" y="0"/>
                      <a:ext cx="5486400" cy="7320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7096523, E 690384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