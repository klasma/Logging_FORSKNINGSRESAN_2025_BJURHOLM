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Trollberget i Bjurholms kommun</w:t>
      </w:r>
    </w:p>
    <w:p>
      <w:r>
        <w:t>Detta dokument behandlar höga naturvärden i avverkningsanmälan Trollberget i Bjurholms kommun. Denna avverkningsanmälan inkom 2025-07-27 och omfattar 110,6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doftskinn (NT), granticka (NT), gränsticka (NT), lunglav (NT), rosenticka (NT), stjärntagging (NT), tallticka (NT), ullticka (NT), violettgrå tagellav (NT), aspvedgnagare (S), bårdlav (S), rävticka (S), skinnlav (S), stor aspticka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Trollberget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7123721, E 677439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