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Björnberget SV i Bjurholms kommun</w:t>
      </w:r>
    </w:p>
    <w:p>
      <w:r>
        <w:t>Detta dokument behandlar höga naturvärden i avverkningsanmälan Björnberget SV i Bjurholms kommun. Denna avverkningsanmälan inkom 2025-07-21 och omfattar 57,7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dvärgbägarlav (NT), gammelgransskål (NT), garnlav (NT), lunglav (NT), mörk kolflarnlav (NT), nordtagging (NT), orange taggsvamp (NT), reliktbock (NT), skrovlig taggsvamp (NT), svart taggsvamp (NT), bårdlav (S), dropptaggsvamp (S), stor aspticka (S), stuplav (S), göktyta (§4)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8426"/>
            <wp:docPr id="1" name="Picture 1"/>
            <wp:cNvGraphicFramePr>
              <a:graphicFrameLocks noChangeAspect="1"/>
            </wp:cNvGraphicFramePr>
            <a:graphic>
              <a:graphicData uri="http://schemas.openxmlformats.org/drawingml/2006/picture">
                <pic:pic>
                  <pic:nvPicPr>
                    <pic:cNvPr id="0" name="Björnberget SV karta.png"/>
                    <pic:cNvPicPr/>
                  </pic:nvPicPr>
                  <pic:blipFill>
                    <a:blip r:embed="rId16"/>
                    <a:stretch>
                      <a:fillRect/>
                    </a:stretch>
                  </pic:blipFill>
                  <pic:spPr>
                    <a:xfrm>
                      <a:off x="0" y="0"/>
                      <a:ext cx="5486400" cy="6718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7091756, E 686196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göktyta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