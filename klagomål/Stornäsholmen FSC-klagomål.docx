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Stornäsholmen i Bjurholms kommun</w:t>
      </w:r>
    </w:p>
    <w:p>
      <w:r>
        <w:t>Detta dokument behandlar höga naturvärden i avverkningsanmälan Stornäsholmen i Bjurholms kommun. Denna avverkningsanmälan inkom 2025-07-27 och omfattar 25,5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rosenticka (NT), ullticka (NT) och tibast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Stornäsholmen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7098106, E 705683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