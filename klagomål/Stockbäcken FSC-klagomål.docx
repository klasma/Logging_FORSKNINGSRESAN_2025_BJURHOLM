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Stockbäcken i Bjurholms kommun</w:t>
      </w:r>
    </w:p>
    <w:p>
      <w:r>
        <w:t>Detta dokument behandlar höga naturvärden i avverkningsanmälan Stockbäcken i Bjurholms kommun. Denna avverkningsanmälan inkom 2025-07-27 och omfattar 63,2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aspgelélav (VU), lappticka (VU), rynkskinn (VU), blågrå svartspik (NT), doftskinn (NT), gammelgransskål (NT), garnlav (NT), granticka (NT), gränsticka (NT), lunglav (NT), mörk kolflarnlav (NT), rödbrun blekspik (NT), ullticka (NT), vedflamlav (NT), vedskivlav (NT), violettgrå tagellav (NT), mörk husmossa (S), stuplav (S), vedticka (S) och lavskrika (§4).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4845"/>
            <wp:docPr id="1" name="Picture 1"/>
            <wp:cNvGraphicFramePr>
              <a:graphicFrameLocks noChangeAspect="1"/>
            </wp:cNvGraphicFramePr>
            <a:graphic>
              <a:graphicData uri="http://schemas.openxmlformats.org/drawingml/2006/picture">
                <pic:pic>
                  <pic:nvPicPr>
                    <pic:cNvPr id="0" name="Stockbäcken karta.png"/>
                    <pic:cNvPicPr/>
                  </pic:nvPicPr>
                  <pic:blipFill>
                    <a:blip r:embed="rId16"/>
                    <a:stretch>
                      <a:fillRect/>
                    </a:stretch>
                  </pic:blipFill>
                  <pic:spPr>
                    <a:xfrm>
                      <a:off x="0" y="0"/>
                      <a:ext cx="5486400" cy="6144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7070645, E 708672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2025-07-27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