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Lill-Smaltjärnen i Bjurholms kommun</w:t>
      </w:r>
    </w:p>
    <w:p>
      <w:r>
        <w:t>Detta dokument behandlar höga naturvärden i avverkningsanmälan Lill-Smaltjärnen i Bjurholms kommun. Denna avverkningsanmälan inkom 2025-07-21 och omfattar 174,7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motaggsvamp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Lill-Smaltjärnen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7145015, E 674511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