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Karlstjärnberget i Bjurholms kommun</w:t>
      </w:r>
    </w:p>
    <w:p>
      <w:r>
        <w:t>Detta dokument behandlar höga naturvärden i avverkningsanmälan Karlstjärnberget i Bjurholms kommun. Denna avverkningsanmälan inkom 2025-07-21 och omfattar 56,4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aspfjädermossa (VU), aspgelélav (VU), fläckporing (VU), blanksvart spiklav (NT), blå taggsvamp (NT), garnlav (NT), kolflarnlav (NT), koralltaggsvamp (NT), lunglav (NT), mörk kolflarnlav (NT), nordtagging (NT), orange taggsvamp (NT), reliktbock (NT), skrovlig taggsvamp (NT), stiftgelélav (NT), stjärntagging (NT), vaddporing (NT), violettgrå tagellav (NT), dropptaggsvamp (S), skinnlav (S), stor aspticka (S), vedticka (S) och orre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Karlstjärnberget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7090127, E 687170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