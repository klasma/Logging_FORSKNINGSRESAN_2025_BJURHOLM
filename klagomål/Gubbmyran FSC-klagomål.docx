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Gubbmyran i Bjurholms kommun</w:t>
      </w:r>
    </w:p>
    <w:p>
      <w:r>
        <w:t>Detta dokument behandlar höga naturvärden i avverkningsanmälan Gubbmyran i Bjurholms kommun. Denna avverkningsanmälan inkom 2025-08-02 och omfattar 186,0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lappticka (VU), liten sotlav (VU), rynkskinn (VU), doftskinn (NT), gammelgransskål (NT), garnlav (NT), granticka (NT), gränsticka (NT), harticka (NT), rosenticka (NT), rödbrun blekspik (NT), ullticka (NT), violettgrå tagellav (NT), vitskaftad svartspik (NT), blodticka (S) och trådticka (S). Av dessa är 14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0558"/>
            <wp:docPr id="1" name="Picture 1"/>
            <wp:cNvGraphicFramePr>
              <a:graphicFrameLocks noChangeAspect="1"/>
            </wp:cNvGraphicFramePr>
            <a:graphic>
              <a:graphicData uri="http://schemas.openxmlformats.org/drawingml/2006/picture">
                <pic:pic>
                  <pic:nvPicPr>
                    <pic:cNvPr id="0" name="Gubbmyran karta.png"/>
                    <pic:cNvPicPr/>
                  </pic:nvPicPr>
                  <pic:blipFill>
                    <a:blip r:embed="rId16"/>
                    <a:stretch>
                      <a:fillRect/>
                    </a:stretch>
                  </pic:blipFill>
                  <pic:spPr>
                    <a:xfrm>
                      <a:off x="0" y="0"/>
                      <a:ext cx="5486400" cy="602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7141087, E 658656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2025-08-02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