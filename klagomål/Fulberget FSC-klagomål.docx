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Fulberget i Bjurholms kommun</w:t>
      </w:r>
    </w:p>
    <w:p>
      <w:r>
        <w:t>Detta dokument behandlar höga naturvärden i avverkningsanmälan Fulberget i Bjurholms kommun. Denna avverkningsanmälan inkom 2025-07-21 och omfattar 117,3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harticka (NT), småflikig brosklav (NT), tretåig hackspett (NT, §4), ullticka (NT),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Fulberget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7094564, E 673015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