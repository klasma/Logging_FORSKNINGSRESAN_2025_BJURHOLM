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Baksjökullen i Bjurholms kommun</w:t>
      </w:r>
    </w:p>
    <w:p>
      <w:r>
        <w:t>Detta dokument behandlar höga naturvärden i avverkningsanmälan Baksjökullen i Bjurholms kommun. Denna avverkningsanmälan inkom 2025-07-23 och omfattar 152,1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urskogsporing (EN), doftticka (VU, §8), fläckporing (VU), gräddporing (VU), blanksvart spiklav (NT), dvärgbägarlav (NT), garnlav (NT), kolflarnlav (NT), lunglav (NT), motaggsvamp (NT), mörk kolflarnlav (NT), skrovellav (NT), talltaggsvamp (NT), ullticka (NT), vaddporing (NT), vedskivlav (NT), vitplätt (NT), bårdlav (S), dropptaggsvamp (S) och luddlav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Baksjökullen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7122362, E 656201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