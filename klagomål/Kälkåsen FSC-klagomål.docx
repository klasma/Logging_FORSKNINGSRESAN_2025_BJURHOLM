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Kälkåsen i Bjurholms kommun</w:t>
      </w:r>
    </w:p>
    <w:p>
      <w:r>
        <w:t>Detta dokument behandlar höga naturvärden i avverkningsanmälan Kälkåsen i Bjurholms kommun. Denna avverkningsanmälan inkom 2025-08-02 och omfattar 58,4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knärot (VU, §8), dvärgbägarlav (NT), gammelgransskål (NT), garnlav (NT), granticka (NT), lunglav (NT), tretåig hackspett (NT, §4), vedskivlav (NT), dropptaggsvamp (S), luddlav (S), skarp dropptaggsvamp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Kälkåsen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7092470, E 687599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Kälkåsen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7092470, E 687599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