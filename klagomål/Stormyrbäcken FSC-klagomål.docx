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Stormyrbäcken i Bjurholms kommun</w:t>
      </w:r>
    </w:p>
    <w:p>
      <w:r>
        <w:t>Detta dokument behandlar höga naturvärden i avverkningsanmälan Stormyrbäcken i Bjurholms kommun. Denna avverkningsanmälan inkom 2025-07-21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trådbrosklav (EN), gräddticka (VU), knärot (VU, §8), rynkskinn (VU), ulltickeporing (VU), garnlav (NT), granticka (NT), Leptoporus mollis (NT), rosenticka (NT), stjärntagging (NT), tallticka (NT), talltita (NT, §4), tretåig hackspett (NT, §4), ullticka (NT), vitgrynig nållav (NT), bollvitmossa (S), källmossa (S), mörk husmossa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8481"/>
            <wp:docPr id="1" name="Picture 1"/>
            <wp:cNvGraphicFramePr>
              <a:graphicFrameLocks noChangeAspect="1"/>
            </wp:cNvGraphicFramePr>
            <a:graphic>
              <a:graphicData uri="http://schemas.openxmlformats.org/drawingml/2006/picture">
                <pic:pic>
                  <pic:nvPicPr>
                    <pic:cNvPr id="0" name="Stormyrbäcken karta.png"/>
                    <pic:cNvPicPr/>
                  </pic:nvPicPr>
                  <pic:blipFill>
                    <a:blip r:embed="rId16"/>
                    <a:stretch>
                      <a:fillRect/>
                    </a:stretch>
                  </pic:blipFill>
                  <pic:spPr>
                    <a:xfrm>
                      <a:off x="0" y="0"/>
                      <a:ext cx="5486400" cy="2888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7094738, E 696786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268559"/>
            <wp:docPr id="2" name="Picture 2"/>
            <wp:cNvGraphicFramePr>
              <a:graphicFrameLocks noChangeAspect="1"/>
            </wp:cNvGraphicFramePr>
            <a:graphic>
              <a:graphicData uri="http://schemas.openxmlformats.org/drawingml/2006/picture">
                <pic:pic>
                  <pic:nvPicPr>
                    <pic:cNvPr id="0" name="Stormyrbäcken karta knärot.png"/>
                    <pic:cNvPicPr/>
                  </pic:nvPicPr>
                  <pic:blipFill>
                    <a:blip r:embed="rId17"/>
                    <a:stretch>
                      <a:fillRect/>
                    </a:stretch>
                  </pic:blipFill>
                  <pic:spPr>
                    <a:xfrm>
                      <a:off x="0" y="0"/>
                      <a:ext cx="5486400" cy="32685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7094738, E 696786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