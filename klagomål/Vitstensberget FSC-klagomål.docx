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Vitstensberget i Bjurholms kommun</w:t>
      </w:r>
    </w:p>
    <w:p>
      <w:r>
        <w:t>Detta dokument behandlar höga naturvärden i avverkningsanmälan Vitstensberget i Bjurholms kommun. Denna avverkningsanmälan inkom 2025-07-21 och omfattar 93,3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25 naturvårdsarter hittats: doftticka (VU, §8), fläckporing (VU), doftskinn (NT), gammelgransskål (NT), granticka (NT), järpe (NT, §4), lunglav (NT), rosenticka (NT), skrovellav (NT), smålom (NT, §4), stjärntagging (NT), ullticka (NT), violettgrå tagellav (NT), barkticka (S), bårdlav (S), gullgröppa (S), luddlav (S), skinnlav (S), skogshakmossa (S), stor aspticka (S), strutbräken (S), stuplav (S), orre (§4), tjäder (§4) och fläcknycklar (§8).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7870"/>
            <wp:docPr id="1" name="Picture 1"/>
            <wp:cNvGraphicFramePr>
              <a:graphicFrameLocks noChangeAspect="1"/>
            </wp:cNvGraphicFramePr>
            <a:graphic>
              <a:graphicData uri="http://schemas.openxmlformats.org/drawingml/2006/picture">
                <pic:pic>
                  <pic:nvPicPr>
                    <pic:cNvPr id="0" name="Vitstensberget karta.png"/>
                    <pic:cNvPicPr/>
                  </pic:nvPicPr>
                  <pic:blipFill>
                    <a:blip r:embed="rId16"/>
                    <a:stretch>
                      <a:fillRect/>
                    </a:stretch>
                  </pic:blipFill>
                  <pic:spPr>
                    <a:xfrm>
                      <a:off x="0" y="0"/>
                      <a:ext cx="5486400" cy="5637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7097127, E 698773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doftticka (VU, §8), järpe (NT, §4), smålom (NT, §4), orre (§4), tjäder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22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25 naturvårdsarter varav 13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2025-07-21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