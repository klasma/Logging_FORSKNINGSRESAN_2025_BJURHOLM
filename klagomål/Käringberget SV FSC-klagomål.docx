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Käringberget SV i Bjurholms kommun</w:t>
      </w:r>
    </w:p>
    <w:p>
      <w:r>
        <w:t>Detta dokument behandlar höga naturvärden i avverkningsanmälan Käringberget SV i Bjurholms kommun. Denna avverkningsanmälan inkom 2025-07-23 och omfattar 143,6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25 naturvårdsarter hittats: goliatmusseron (VU), laxgröppa (VU), smalfotad taggsvamp (VU), dvärgbägarlav (NT), garnlav (NT), granticka (NT), kolflarnlav (NT), lunglav (NT), motaggsvamp (NT), mörk kolflarnlav (NT), skrovlig taggsvamp (NT), småflikig brosklav (NT), tallvägstekel (NT), tretåig hackspett (NT, §4), urskogsvedfluga (NT), utter (NT, §4a), vaddporing (NT), Tromatobia forsiusi (DD), björksplintborre (S), dropptaggsvamp (S), luddlav (S), skarp dropptaggsvamp (S), skinnlav (S), spindelblomster (S, §8) och vedticka (S).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Käringberget SV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7111531, E 676319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Laxgröppa (VU)</w:t>
      </w:r>
      <w:r>
        <w:t xml:space="preserve"> är en riktig urskogssvamp som påträffas på grova, starkt murkna, ofta brandskadade liggande stammar av tall, sällan gran i gammal barrskog. Arten missgynnas av skogsbruk och merparten av lokalerna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Småflikig brosklav (NT) </w:t>
      </w:r>
      <w:r>
        <w:t>signalerar i hela sitt utbredningsområde skogsbestånd med höga naturvärden. Den indikerar hög luftfuktighet och långvarig förekomst av asp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tretåig hackspett (NT, §4), utter (NT, §4a)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25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25 naturvårdsarter varav 18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