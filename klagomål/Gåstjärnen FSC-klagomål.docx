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Gåstjärnen i Bjurholms kommun</w:t>
      </w:r>
    </w:p>
    <w:p>
      <w:r>
        <w:t>Detta dokument behandlar höga naturvärden i avverkningsanmälan Gåstjärnen i Bjurholms kommun. Denna avverkningsanmälan inkom 2025-07-23 och omfattar 62,7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goliatmusseron (VU), knärot (VU, §8), smalfotad taggsvamp (VU), blå taggsvamp (NT), dvärgbägarlav (NT), gammelgransskål (NT), garnlav (NT), granticka (NT), motaggsvamp (NT), skrovlig taggsvamp (NT), svart taggsvamp (NT), ullticka (NT), vedtrappmossa (NT) och vitgrynig nållav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Gåstjärnen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7101852, E 680512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3211"/>
            <wp:docPr id="2" name="Picture 2"/>
            <wp:cNvGraphicFramePr>
              <a:graphicFrameLocks noChangeAspect="1"/>
            </wp:cNvGraphicFramePr>
            <a:graphic>
              <a:graphicData uri="http://schemas.openxmlformats.org/drawingml/2006/picture">
                <pic:pic>
                  <pic:nvPicPr>
                    <pic:cNvPr id="0" name="Gåstjärnen karta knärot.png"/>
                    <pic:cNvPicPr/>
                  </pic:nvPicPr>
                  <pic:blipFill>
                    <a:blip r:embed="rId17"/>
                    <a:stretch>
                      <a:fillRect/>
                    </a:stretch>
                  </pic:blipFill>
                  <pic:spPr>
                    <a:xfrm>
                      <a:off x="0" y="0"/>
                      <a:ext cx="5486400" cy="7133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7101852, E 680512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