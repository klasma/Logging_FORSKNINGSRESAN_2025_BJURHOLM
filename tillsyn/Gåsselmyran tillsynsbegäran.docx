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Gåsselmyran i Bjurholms kommun</w:t>
      </w:r>
    </w:p>
    <w:p>
      <w:r>
        <w:t>Detta dokument behandlar höga naturvärden i avverkningsanmälan Gåsselmyran i Bjurholms kommun. Denna avverkningsanmälan inkom 2025-07-27 och omfattar 78,7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25 naturvårdsarter hittats: gräddporing (VU), smalfotad taggsvamp (VU), spadskinn (VU), tajgataggsvamp (VU), blanksvart spiklav (NT), blå taggsvamp (NT), blågrå svartspik (NT), dvärgbägarlav (NT), garnlav (NT), granticka (NT), gränsticka (NT), kolflarnlav (NT), motaggsvamp (NT), mörk kolflarnlav (NT), nordtagging (NT), orange taggsvamp (NT), reliktbock (NT), skrovlig taggsvamp (NT), tallticka (NT), utter (NT, §4a), vaddporing (NT), vedflamlav (NT), vedskivlav (NT), bollvitmossa (S) och dropptaggsvamp (S). Av dessa är 23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6466"/>
            <wp:docPr id="1" name="Picture 1"/>
            <wp:cNvGraphicFramePr>
              <a:graphicFrameLocks noChangeAspect="1"/>
            </wp:cNvGraphicFramePr>
            <a:graphic>
              <a:graphicData uri="http://schemas.openxmlformats.org/drawingml/2006/picture">
                <pic:pic>
                  <pic:nvPicPr>
                    <pic:cNvPr id="0" name="Gåsselmyran karta.png"/>
                    <pic:cNvPicPr/>
                  </pic:nvPicPr>
                  <pic:blipFill>
                    <a:blip r:embed="rId16"/>
                    <a:stretch>
                      <a:fillRect/>
                    </a:stretch>
                  </pic:blipFill>
                  <pic:spPr>
                    <a:xfrm>
                      <a:off x="0" y="0"/>
                      <a:ext cx="5486400" cy="249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7101342, E 683265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utter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