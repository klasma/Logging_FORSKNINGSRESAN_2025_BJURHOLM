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Holmtjärnen i Bjurholms kommun</w:t>
      </w:r>
    </w:p>
    <w:p>
      <w:r>
        <w:t>Detta dokument behandlar höga naturvärden i avverkningsanmälan Holmtjärnen i Bjurholms kommun. Denna avverkningsanmälan inkom 2025-07-27 och omfattar 105,2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fläckporing (VU), goliatmusseron (VU), gräddporing (VU), blå taggsvamp (NT), dvärgbägarlav (NT), garnlav (NT), gränsticka (NT), kolflarnlav (NT), lunglav (NT), nordtagging (NT), reliktbock (NT), skrovellav (NT), skrovlig taggsvamp (NT), talltita (NT, §4), vaddporing (NT), vedflamlav (NT), vedskivlav (NT) och bårdlav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Holmtjärnen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7102270, E 681411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