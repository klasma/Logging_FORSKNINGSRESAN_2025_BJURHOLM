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Blåbergssjön i Bjurholms kommun</w:t>
      </w:r>
    </w:p>
    <w:p>
      <w:r>
        <w:t>Detta dokument behandlar höga naturvärden i avverkningsanmälan Blåbergssjön i Bjurholms kommun. Denna avverkningsanmälan inkom 2025-07-21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mörk kolflarnlav (NT), reliktbock (NT), vedflamlav (NT), vedskivlav (NT), dropptaggsvamp (S), skuggblåslav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Blåbergssjön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7095604, E 686135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