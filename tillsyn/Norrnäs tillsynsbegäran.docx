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Norrnäs i Bjurholms kommun</w:t>
      </w:r>
    </w:p>
    <w:p>
      <w:r>
        <w:t>Detta dokument behandlar höga naturvärden i avverkningsanmälan Norrnäs i Bjurholms kommun. Denna avverkningsanmälan inkom 2025-08-02 och omfattar 48,6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granticka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Norrnäs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7086182, E 694658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