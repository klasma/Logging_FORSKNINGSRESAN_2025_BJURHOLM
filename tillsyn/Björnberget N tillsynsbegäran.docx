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Björnberget N i Bjurholms kommun</w:t>
      </w:r>
    </w:p>
    <w:p>
      <w:r>
        <w:t>Detta dokument behandlar höga naturvärden i avverkningsanmälan Björnberget N i Bjurholms kommun. Denna avverkningsanmälan inkom 2025-07-27 och omfattar 29,2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14 naturvårdsarter hittats: gräddporing (VU), blå taggsvamp (NT), dvärgbägarlav (NT), garnlav (NT), lunglav (NT), reliktbock (NT), skrovlig taggsvamp (NT), vedskivlav (NT), vedtrappmossa (NT), violettgrå tagellav (NT), dropptaggsvamp (S), mörk husmossa (S), norrlandslav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Björnberget N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7093711, E 685401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