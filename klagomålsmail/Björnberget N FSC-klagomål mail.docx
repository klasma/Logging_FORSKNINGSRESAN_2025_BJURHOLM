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Björnberget N i Bjurholms kommun har hittats 14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