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Käringberget SO i Bjurholms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