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Tosktjärnberget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