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ill-Lögdåberget V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