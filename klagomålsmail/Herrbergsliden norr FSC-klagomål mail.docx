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Herrbergsliden norr i Bjurholms kommun har hittats 24 naturvårdsarter varav 16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