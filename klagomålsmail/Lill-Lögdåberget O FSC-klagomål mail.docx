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Lill-Lögdåberget O i Bjurholms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