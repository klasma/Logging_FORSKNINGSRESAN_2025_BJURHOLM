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spmyrbäcken i Bjurholms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