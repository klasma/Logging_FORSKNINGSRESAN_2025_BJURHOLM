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Lill-Smaltjärnen i Bjurholms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