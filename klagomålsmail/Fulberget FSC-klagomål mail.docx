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Fulberget i Bjurholms kommun har hittats 49 naturvårdsarter varav 28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