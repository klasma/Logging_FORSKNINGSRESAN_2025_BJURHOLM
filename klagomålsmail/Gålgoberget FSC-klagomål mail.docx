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Gålgoberget i Bjurholms kommun har hittats 16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