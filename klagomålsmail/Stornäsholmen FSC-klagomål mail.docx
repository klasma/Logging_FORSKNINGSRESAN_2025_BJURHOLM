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Stornäsholmen i Bjurholms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