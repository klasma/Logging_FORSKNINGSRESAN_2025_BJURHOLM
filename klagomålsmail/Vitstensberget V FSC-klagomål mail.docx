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Vitstensberget V i Bjurholms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