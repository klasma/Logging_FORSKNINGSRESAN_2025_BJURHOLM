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Trollberget i Bjurholms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