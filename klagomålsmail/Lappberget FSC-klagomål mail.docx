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Lappberget i Bjurholms kommun har hittats 35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