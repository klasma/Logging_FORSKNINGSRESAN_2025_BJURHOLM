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Stormyrbäcken i Bjurholms kommun har hittats 19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